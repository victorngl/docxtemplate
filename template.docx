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Olá, {{nome}}!</w:t>
        <w:br/>
      </w:r>
    </w:p>
    <w:p>
      <w:r>
        <w:t>Sua matrícula no curso "{{curso}}" foi confirmada com sucesso.</w:t>
        <w:br/>
      </w:r>
    </w:p>
    <w:p>
      <w:r>
        <w:t>Data: {{data}}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