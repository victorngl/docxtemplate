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Olá, Carlos!Su</w:t>
      </w:r>
    </w:p>
    <w:p>
      <w:r>
        <w:br/>
        <w:t>a matrícula no curso "Node Avançado" foi confirmada com sucess</w:t>
      </w:r>
    </w:p>
    <w:p>
      <w:r>
        <w:t>o.Data: 03/06/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